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3366"/>
          <w:sz w:val="32"/>
        </w:rPr>
        <w:t>API Test Automation Report</w:t>
      </w:r>
    </w:p>
    <w:p>
      <w:pPr>
        <w:pStyle w:val="Heading1"/>
      </w:pPr>
      <w:r>
        <w:rPr>
          <w:color w:val="1E90FF"/>
          <w:sz w:val="24"/>
        </w:rPr>
        <w:t>Test Execution Summary</w:t>
      </w:r>
    </w:p>
    <w:p>
      <w:pPr>
        <w:pStyle w:val="IntenseQuote"/>
      </w:pPr>
      <w:r>
        <w:t>Report generated on: 2025-05-05 15:50:00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Tests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  <w:tc>
          <w:tcPr>
            <w:tcW w:type="dxa" w:w="2880"/>
          </w:tcPr>
          <w:p>
            <w:r>
              <w:t>Failed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</w:t>
            </w:r>
          </w:p>
        </w:tc>
      </w:tr>
    </w:tbl>
    <w:p>
      <w:pPr>
        <w:pStyle w:val="Heading2"/>
      </w:pPr>
      <w:r>
        <w:t>Test Results Overview:</w:t>
      </w:r>
    </w:p>
    <w:p>
      <w:r>
        <w:drawing>
          <wp:inline xmlns:a="http://schemas.openxmlformats.org/drawingml/2006/main" xmlns:pic="http://schemas.openxmlformats.org/drawingml/2006/picture">
            <wp:extent cx="3810000" cy="28778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ummary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77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Endpoint Response Time Analysis:</w:t>
      </w:r>
    </w:p>
    <w:p>
      <w:r>
        <w:drawing>
          <wp:inline xmlns:a="http://schemas.openxmlformats.org/drawingml/2006/main" xmlns:pic="http://schemas.openxmlformats.org/drawingml/2006/picture">
            <wp:extent cx="5080000" cy="27296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ponse_time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29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Environment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Base API URL</w:t>
            </w:r>
          </w:p>
        </w:tc>
        <w:tc>
          <w:tcPr>
            <w:tcW w:type="dxa" w:w="4320"/>
          </w:tcPr>
          <w:p>
            <w:r>
              <w:t>https://qas-api.simtro.com.br/api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Python Version</w:t>
            </w:r>
          </w:p>
        </w:tc>
        <w:tc>
          <w:tcPr>
            <w:tcW w:type="dxa" w:w="4320"/>
          </w:tcPr>
          <w:p>
            <w:r>
              <w:t>3.13.2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Platform</w:t>
            </w:r>
          </w:p>
        </w:tc>
        <w:tc>
          <w:tcPr>
            <w:tcW w:type="dxa" w:w="4320"/>
          </w:tcPr>
          <w:p>
            <w:r>
              <w:t>win32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Requests Version</w:t>
            </w:r>
          </w:p>
        </w:tc>
        <w:tc>
          <w:tcPr>
            <w:tcW w:type="dxa" w:w="4320"/>
          </w:tcPr>
          <w:p>
            <w:r>
              <w:t>2.32.3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Hostname</w:t>
            </w:r>
          </w:p>
        </w:tc>
        <w:tc>
          <w:tcPr>
            <w:tcW w:type="dxa" w:w="4320"/>
          </w:tcPr>
          <w:p>
            <w:r>
              <w:t>PDINOTE-03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CPU Cores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p>
      <w:pPr>
        <w:pStyle w:val="Heading1"/>
      </w:pPr>
      <w:r>
        <w:t>Execution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Test Execution Started</w:t>
            </w:r>
          </w:p>
        </w:tc>
        <w:tc>
          <w:tcPr>
            <w:tcW w:type="dxa" w:w="4320"/>
          </w:tcPr>
          <w:p>
            <w:r>
              <w:t>2025-05-05 15:49:56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Test Execution Finished</w:t>
            </w:r>
          </w:p>
        </w:tc>
        <w:tc>
          <w:tcPr>
            <w:tcW w:type="dxa" w:w="4320"/>
          </w:tcPr>
          <w:p>
            <w:r>
              <w:t>2025-05-05 15:50:00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Test Duration</w:t>
            </w:r>
          </w:p>
        </w:tc>
        <w:tc>
          <w:tcPr>
            <w:tcW w:type="dxa" w:w="4320"/>
          </w:tcPr>
          <w:p>
            <w:r>
              <w:t>0 minutes 4.23 seconds</w:t>
            </w:r>
          </w:p>
        </w:tc>
      </w:tr>
    </w:tbl>
    <w:p>
      <w:r>
        <w:br w:type="page"/>
      </w:r>
    </w:p>
    <w:p>
      <w:pPr>
        <w:pStyle w:val="Heading1"/>
      </w:pPr>
      <w:r>
        <w:t>Test Errors Report</w:t>
      </w:r>
    </w:p>
    <w:p>
      <w:pPr>
        <w:pStyle w:val="IntenseQuote"/>
      </w:pPr>
      <w:r>
        <w:t>The following 2 test(s) encountered errors:</w:t>
      </w:r>
    </w:p>
    <w:p>
      <w:r>
        <w:rPr>
          <w:b/>
          <w:color w:val="00008B"/>
          <w:sz w:val="24"/>
        </w:rPr>
        <w:t>Test Description: Invalid credentials should return specific error code</w:t>
      </w:r>
    </w:p>
    <w:p>
      <w:r>
        <w:rPr>
          <w:b/>
          <w:color w:val="0000FF"/>
        </w:rPr>
        <w:t>Test: test_invalid_login_with_specific_code</w:t>
      </w:r>
    </w:p>
    <w:p>
      <w:r>
        <w:rPr>
          <w:b/>
          <w:color w:val="FF0000"/>
        </w:rPr>
        <w:t>Error Type: AssertionError</w:t>
      </w:r>
    </w:p>
    <w:p>
      <w:pPr>
        <w:pBorders>
          <w:top w:val="single" w:sz="12" w:space="0" w:color="8B0000"/>
          <w:left w:val="single" w:sz="12" w:space="0" w:color="8B0000"/>
          <w:bottom w:val="single" w:sz="12" w:space="0" w:color="8B0000"/>
          <w:right w:val="single" w:sz="12" w:space="0" w:color="8B0000"/>
        </w:pBorders>
      </w:pPr>
      <w:r>
        <w:rPr>
          <w:i/>
          <w:color w:val="8B0000"/>
        </w:rPr>
        <w:t>Error Message: 400 != 460</w:t>
      </w:r>
    </w:p>
    <w:p>
      <w:r/>
    </w:p>
    <w:p>
      <w:r>
        <w:rPr>
          <w:b/>
          <w:color w:val="800080"/>
        </w:rPr>
        <w:t>Request Body:</w:t>
      </w:r>
    </w:p>
    <w:p>
      <w:r>
        <w:rPr>
          <w:color w:val="A52A2A"/>
        </w:rPr>
        <w:t>{</w:t>
      </w:r>
    </w:p>
    <w:p>
      <w:r>
        <w:t xml:space="preserve">  "login": "invalid_user",</w:t>
      </w:r>
    </w:p>
    <w:p>
      <w:r>
        <w:t xml:space="preserve">  "password": "wrong_password"</w:t>
      </w:r>
    </w:p>
    <w:p>
      <w:r>
        <w:t>}</w:t>
      </w:r>
    </w:p>
    <w:p>
      <w:r/>
    </w:p>
    <w:p>
      <w:r>
        <w:rPr>
          <w:color w:val="008000"/>
        </w:rPr>
        <w:t>Response Status: 400</w:t>
      </w:r>
    </w:p>
    <w:p>
      <w:r>
        <w:rPr>
          <w:color w:val="008000"/>
        </w:rPr>
        <w:t>Response URL: https://qas-api.simtro.com.br/api/login</w:t>
      </w:r>
    </w:p>
    <w:p>
      <w:r>
        <w:rPr>
          <w:color w:val="008080"/>
          <w:u w:val="single"/>
        </w:rPr>
        <w:t>Response Content:</w:t>
      </w:r>
    </w:p>
    <w:p>
      <w:r>
        <w:rPr>
          <w:color w:val="A52A2A"/>
        </w:rPr>
        <w:t>{</w:t>
      </w:r>
    </w:p>
    <w:p>
      <w:r>
        <w:t xml:space="preserve">  "errors": [</w:t>
      </w:r>
    </w:p>
    <w:p>
      <w:r>
        <w:t xml:space="preserve">    "Usu\u00e1rio ou senha incorretos"</w:t>
      </w:r>
    </w:p>
    <w:p>
      <w:r>
        <w:t xml:space="preserve">  ],</w:t>
      </w:r>
    </w:p>
    <w:p>
      <w:r>
        <w:t xml:space="preserve">  "status": 400</w:t>
      </w:r>
    </w:p>
    <w:p>
      <w:r>
        <w:t>}</w:t>
      </w:r>
    </w:p>
    <w:p/>
    <w:p/>
    <w:p/>
    <w:p>
      <w:r>
        <w:rPr>
          <w:b/>
          <w:color w:val="00008B"/>
          <w:sz w:val="24"/>
        </w:rPr>
        <w:t>Test Description: Test complete login/logout cycle</w:t>
      </w:r>
    </w:p>
    <w:p>
      <w:r>
        <w:rPr>
          <w:b/>
          <w:color w:val="0000FF"/>
        </w:rPr>
        <w:t>Test: test_logout_flow</w:t>
      </w:r>
    </w:p>
    <w:p>
      <w:r>
        <w:rPr>
          <w:b/>
          <w:color w:val="FF0000"/>
        </w:rPr>
        <w:t>Error Type: AssertionError</w:t>
      </w:r>
    </w:p>
    <w:p>
      <w:pPr>
        <w:pBorders>
          <w:top w:val="single" w:sz="12" w:space="0" w:color="8B0000"/>
          <w:left w:val="single" w:sz="12" w:space="0" w:color="8B0000"/>
          <w:bottom w:val="single" w:sz="12" w:space="0" w:color="8B0000"/>
          <w:right w:val="single" w:sz="12" w:space="0" w:color="8B0000"/>
        </w:pBorders>
      </w:pPr>
      <w:r>
        <w:rPr>
          <w:i/>
          <w:color w:val="8B0000"/>
        </w:rPr>
        <w:t>Error Message: Unexpected status 401. Response: {"message":"N\u00e3o autorizado. Voc\u00ea precisa se autenticar no sistema.","status":401}</w:t>
      </w:r>
    </w:p>
    <w:p>
      <w:r/>
    </w:p>
    <w:p>
      <w:r>
        <w:rPr>
          <w:color w:val="008000"/>
        </w:rPr>
        <w:t>Response Status: 200</w:t>
      </w:r>
    </w:p>
    <w:p>
      <w:r>
        <w:rPr>
          <w:color w:val="008000"/>
        </w:rPr>
        <w:t>Response URL: https://qas-api.simtro.com.br/api/logout</w:t>
      </w:r>
    </w:p>
    <w:p>
      <w:r>
        <w:rPr>
          <w:color w:val="008080"/>
          <w:u w:val="single"/>
        </w:rPr>
        <w:t>Response Content:</w:t>
      </w:r>
    </w:p>
    <w:p>
      <w:r>
        <w:rPr>
          <w:color w:val="A52A2A"/>
        </w:rPr>
        <w:t>{</w:t>
      </w:r>
    </w:p>
    <w:p>
      <w:r>
        <w:t xml:space="preserve">  "success": true,</w:t>
      </w:r>
    </w:p>
    <w:p>
      <w:r>
        <w:t xml:space="preserve">  "status": 200</w:t>
      </w:r>
    </w:p>
    <w:p>
      <w:r>
        <w:t>}</w:t>
      </w:r>
    </w:p>
    <w:p/>
    <w:p/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